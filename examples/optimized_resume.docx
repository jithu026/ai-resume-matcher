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Summary</w:t>
      </w:r>
    </w:p>
    <w:p>
      <w:r>
        <w:t>Experienced professional with expertise in AWS, Docker, Kubernetes, Python and strong automation skills.</w:t>
      </w:r>
    </w:p>
    <w:p/>
    <w:p>
      <w:pPr>
        <w:pStyle w:val="Heading3"/>
      </w:pPr>
      <w:r>
        <w:t>Skills</w:t>
      </w:r>
    </w:p>
    <w:p>
      <w:pPr>
        <w:pStyle w:val="ListBullet"/>
      </w:pPr>
      <w:r>
        <w:t>AWS</w:t>
      </w:r>
    </w:p>
    <w:p>
      <w:pPr>
        <w:pStyle w:val="ListBullet"/>
      </w:pPr>
      <w:r>
        <w:t>Docker</w:t>
      </w:r>
    </w:p>
    <w:p>
      <w:pPr>
        <w:pStyle w:val="ListBullet"/>
      </w:pPr>
      <w:r>
        <w:t>Kubernetes</w:t>
      </w:r>
    </w:p>
    <w:p>
      <w:pPr>
        <w:pStyle w:val="ListBullet"/>
      </w:pPr>
      <w:r>
        <w:t>Python</w:t>
      </w:r>
    </w:p>
    <w:p>
      <w:pPr>
        <w:pStyle w:val="ListBullet"/>
      </w:pPr>
      <w:r>
        <w:t>Familiar with CI/CD</w:t>
      </w:r>
    </w:p>
    <w:p/>
    <w:p>
      <w:pPr>
        <w:pStyle w:val="Heading3"/>
      </w:pPr>
      <w:r>
        <w:t>Suggested bullets</w:t>
      </w:r>
    </w:p>
    <w:p>
      <w:pPr>
        <w:pStyle w:val="ListBullet"/>
      </w:pPr>
      <w:r>
        <w:t>Improved deployment automation through scripting and CI/CD processes.</w:t>
      </w:r>
    </w:p>
    <w:p>
      <w:pPr>
        <w:pStyle w:val="ListBullet"/>
      </w:pPr>
      <w:r>
        <w:t>Built automation scripts to reduce manual tasks and speed up deployments.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